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Simulation horizon [s]</w:t>
            </w:r>
          </w:p>
        </w:tc>
        <w:tc>
          <w:tcPr>
            <w:tcW w:type="dxa" w:w="785"/>
          </w:tcPr>
          <w:p>
            <w:r>
              <w:t>Simulation time [s]</w:t>
            </w:r>
          </w:p>
        </w:tc>
        <w:tc>
          <w:tcPr>
            <w:tcW w:type="dxa" w:w="785"/>
          </w:tcPr>
          <w:p>
            <w:r>
              <w:t>Er_BES [MWh]</w:t>
            </w:r>
          </w:p>
        </w:tc>
        <w:tc>
          <w:tcPr>
            <w:tcW w:type="dxa" w:w="785"/>
          </w:tcPr>
          <w:p>
            <w:r>
              <w:t>Pr_BES [MW]</w:t>
            </w:r>
          </w:p>
        </w:tc>
        <w:tc>
          <w:tcPr>
            <w:tcW w:type="dxa" w:w="785"/>
          </w:tcPr>
          <w:p>
            <w:r>
              <w:t>Pr_diesel [MW]</w:t>
            </w:r>
          </w:p>
        </w:tc>
        <w:tc>
          <w:tcPr>
            <w:tcW w:type="dxa" w:w="785"/>
          </w:tcPr>
          <w:p>
            <w:r>
              <w:t>BES cost [million euros]</w:t>
            </w:r>
          </w:p>
        </w:tc>
        <w:tc>
          <w:tcPr>
            <w:tcW w:type="dxa" w:w="785"/>
          </w:tcPr>
          <w:p>
            <w:r>
              <w:t>DG cost [million euros]</w:t>
            </w:r>
          </w:p>
        </w:tc>
        <w:tc>
          <w:tcPr>
            <w:tcW w:type="dxa" w:w="785"/>
          </w:tcPr>
          <w:p>
            <w:r>
              <w:t>LCOS [€/MWh]</w:t>
            </w:r>
          </w:p>
        </w:tc>
        <w:tc>
          <w:tcPr>
            <w:tcW w:type="dxa" w:w="785"/>
          </w:tcPr>
          <w:p>
            <w:r>
              <w:t>Fuel Cost [million euros]</w:t>
            </w:r>
          </w:p>
        </w:tc>
        <w:tc>
          <w:tcPr>
            <w:tcW w:type="dxa" w:w="785"/>
          </w:tcPr>
          <w:p>
            <w:r>
              <w:t>Total Cost [million euros]</w:t>
            </w:r>
          </w:p>
        </w:tc>
        <w:tc>
          <w:tcPr>
            <w:tcW w:type="dxa" w:w="785"/>
          </w:tcPr>
          <w:p>
            <w:r>
              <w:t>Lifetime cost [million euros]</w:t>
            </w:r>
          </w:p>
        </w:tc>
      </w:tr>
      <w:tr>
        <w:tc>
          <w:tcPr>
            <w:tcW w:type="dxa" w:w="785"/>
          </w:tcPr>
          <w:p>
            <w:r>
              <w:t>24</w:t>
            </w:r>
          </w:p>
        </w:tc>
        <w:tc>
          <w:tcPr>
            <w:tcW w:type="dxa" w:w="785"/>
          </w:tcPr>
          <w:p>
            <w:r>
              <w:t>1.43</w:t>
            </w:r>
          </w:p>
        </w:tc>
        <w:tc>
          <w:tcPr>
            <w:tcW w:type="dxa" w:w="785"/>
          </w:tcPr>
          <w:p>
            <w:r>
              <w:t>7.6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3.17</w:t>
            </w:r>
          </w:p>
        </w:tc>
        <w:tc>
          <w:tcPr>
            <w:tcW w:type="dxa" w:w="785"/>
          </w:tcPr>
          <w:p>
            <w:r>
              <w:t>0.4</w:t>
            </w:r>
          </w:p>
        </w:tc>
        <w:tc>
          <w:tcPr>
            <w:tcW w:type="dxa" w:w="785"/>
          </w:tcPr>
          <w:p>
            <w:r>
              <w:t>67444.08</w:t>
            </w:r>
          </w:p>
        </w:tc>
        <w:tc>
          <w:tcPr>
            <w:tcW w:type="dxa" w:w="785"/>
          </w:tcPr>
          <w:p>
            <w:r>
              <w:t>5.63</w:t>
            </w:r>
          </w:p>
        </w:tc>
        <w:tc>
          <w:tcPr>
            <w:tcW w:type="dxa" w:w="785"/>
          </w:tcPr>
          <w:p>
            <w:r>
              <w:t>9.2</w:t>
            </w:r>
          </w:p>
        </w:tc>
        <w:tc>
          <w:tcPr>
            <w:tcW w:type="dxa" w:w="785"/>
          </w:tcPr>
          <w:p>
            <w:r>
              <w:t>43.01</w:t>
            </w:r>
          </w:p>
        </w:tc>
      </w:tr>
      <w:tr>
        <w:tc>
          <w:tcPr>
            <w:tcW w:type="dxa" w:w="785"/>
          </w:tcPr>
          <w:p>
            <w:r>
              <w:t>24</w:t>
            </w:r>
          </w:p>
        </w:tc>
        <w:tc>
          <w:tcPr>
            <w:tcW w:type="dxa" w:w="785"/>
          </w:tcPr>
          <w:p>
            <w:r>
              <w:t>1.17</w:t>
            </w:r>
          </w:p>
        </w:tc>
        <w:tc>
          <w:tcPr>
            <w:tcW w:type="dxa" w:w="785"/>
          </w:tcPr>
          <w:p>
            <w:r>
              <w:t>7.6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3.17</w:t>
            </w:r>
          </w:p>
        </w:tc>
        <w:tc>
          <w:tcPr>
            <w:tcW w:type="dxa" w:w="785"/>
          </w:tcPr>
          <w:p>
            <w:r>
              <w:t>0.4</w:t>
            </w:r>
          </w:p>
        </w:tc>
        <w:tc>
          <w:tcPr>
            <w:tcW w:type="dxa" w:w="785"/>
          </w:tcPr>
          <w:p>
            <w:r>
              <w:t>69090.09</w:t>
            </w:r>
          </w:p>
        </w:tc>
        <w:tc>
          <w:tcPr>
            <w:tcW w:type="dxa" w:w="785"/>
          </w:tcPr>
          <w:p>
            <w:r>
              <w:t>5.64</w:t>
            </w:r>
          </w:p>
        </w:tc>
        <w:tc>
          <w:tcPr>
            <w:tcW w:type="dxa" w:w="785"/>
          </w:tcPr>
          <w:p>
            <w:r>
              <w:t>9.22</w:t>
            </w:r>
          </w:p>
        </w:tc>
        <w:tc>
          <w:tcPr>
            <w:tcW w:type="dxa" w:w="785"/>
          </w:tcPr>
          <w:p>
            <w:r>
              <w:t>43.09</w:t>
            </w:r>
          </w:p>
        </w:tc>
      </w:tr>
      <w:tr>
        <w:tc>
          <w:tcPr>
            <w:tcW w:type="dxa" w:w="785"/>
          </w:tcPr>
          <w:p>
            <w:r>
              <w:t>168</w:t>
            </w:r>
          </w:p>
        </w:tc>
        <w:tc>
          <w:tcPr>
            <w:tcW w:type="dxa" w:w="785"/>
          </w:tcPr>
          <w:p>
            <w:r>
              <w:t>1.97</w:t>
            </w:r>
          </w:p>
        </w:tc>
        <w:tc>
          <w:tcPr>
            <w:tcW w:type="dxa" w:w="785"/>
          </w:tcPr>
          <w:p>
            <w:r>
              <w:t>7.6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3.17</w:t>
            </w:r>
          </w:p>
        </w:tc>
        <w:tc>
          <w:tcPr>
            <w:tcW w:type="dxa" w:w="785"/>
          </w:tcPr>
          <w:p>
            <w:r>
              <w:t>0.4</w:t>
            </w:r>
          </w:p>
        </w:tc>
        <w:tc>
          <w:tcPr>
            <w:tcW w:type="dxa" w:w="785"/>
          </w:tcPr>
          <w:p>
            <w:r>
              <w:t>10492.43</w:t>
            </w:r>
          </w:p>
        </w:tc>
        <w:tc>
          <w:tcPr>
            <w:tcW w:type="dxa" w:w="785"/>
          </w:tcPr>
          <w:p>
            <w:r>
              <w:t>5.67</w:t>
            </w:r>
          </w:p>
        </w:tc>
        <w:tc>
          <w:tcPr>
            <w:tcW w:type="dxa" w:w="785"/>
          </w:tcPr>
          <w:p>
            <w:r>
              <w:t>9.25</w:t>
            </w:r>
          </w:p>
        </w:tc>
        <w:tc>
          <w:tcPr>
            <w:tcW w:type="dxa" w:w="785"/>
          </w:tcPr>
          <w:p>
            <w:r>
              <w:t>43.3</w:t>
            </w:r>
          </w:p>
        </w:tc>
      </w:tr>
      <w:tr>
        <w:tc>
          <w:tcPr>
            <w:tcW w:type="dxa" w:w="785"/>
          </w:tcPr>
          <w:p>
            <w:r>
              <w:t>168</w:t>
            </w:r>
          </w:p>
        </w:tc>
        <w:tc>
          <w:tcPr>
            <w:tcW w:type="dxa" w:w="785"/>
          </w:tcPr>
          <w:p>
            <w:r>
              <w:t>2.41</w:t>
            </w:r>
          </w:p>
        </w:tc>
        <w:tc>
          <w:tcPr>
            <w:tcW w:type="dxa" w:w="785"/>
          </w:tcPr>
          <w:p>
            <w:r>
              <w:t>7.6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3.17</w:t>
            </w:r>
          </w:p>
        </w:tc>
        <w:tc>
          <w:tcPr>
            <w:tcW w:type="dxa" w:w="785"/>
          </w:tcPr>
          <w:p>
            <w:r>
              <w:t>0.4</w:t>
            </w:r>
          </w:p>
        </w:tc>
        <w:tc>
          <w:tcPr>
            <w:tcW w:type="dxa" w:w="785"/>
          </w:tcPr>
          <w:p>
            <w:r>
              <w:t>10531.46</w:t>
            </w:r>
          </w:p>
        </w:tc>
        <w:tc>
          <w:tcPr>
            <w:tcW w:type="dxa" w:w="785"/>
          </w:tcPr>
          <w:p>
            <w:r>
              <w:t>5.67</w:t>
            </w:r>
          </w:p>
        </w:tc>
        <w:tc>
          <w:tcPr>
            <w:tcW w:type="dxa" w:w="785"/>
          </w:tcPr>
          <w:p>
            <w:r>
              <w:t>9.25</w:t>
            </w:r>
          </w:p>
        </w:tc>
        <w:tc>
          <w:tcPr>
            <w:tcW w:type="dxa" w:w="785"/>
          </w:tcPr>
          <w:p>
            <w:r>
              <w:t>43.32</w:t>
            </w:r>
          </w:p>
        </w:tc>
      </w:tr>
      <w:tr>
        <w:tc>
          <w:tcPr>
            <w:tcW w:type="dxa" w:w="785"/>
          </w:tcPr>
          <w:p>
            <w:r>
              <w:t>336</w:t>
            </w:r>
          </w:p>
        </w:tc>
        <w:tc>
          <w:tcPr>
            <w:tcW w:type="dxa" w:w="785"/>
          </w:tcPr>
          <w:p>
            <w:r>
              <w:t>2.79</w:t>
            </w:r>
          </w:p>
        </w:tc>
        <w:tc>
          <w:tcPr>
            <w:tcW w:type="dxa" w:w="785"/>
          </w:tcPr>
          <w:p>
            <w:r>
              <w:t>7.6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3.17</w:t>
            </w:r>
          </w:p>
        </w:tc>
        <w:tc>
          <w:tcPr>
            <w:tcW w:type="dxa" w:w="785"/>
          </w:tcPr>
          <w:p>
            <w:r>
              <w:t>0.4</w:t>
            </w:r>
          </w:p>
        </w:tc>
        <w:tc>
          <w:tcPr>
            <w:tcW w:type="dxa" w:w="785"/>
          </w:tcPr>
          <w:p>
            <w:r>
              <w:t>5285.41</w:t>
            </w:r>
          </w:p>
        </w:tc>
        <w:tc>
          <w:tcPr>
            <w:tcW w:type="dxa" w:w="785"/>
          </w:tcPr>
          <w:p>
            <w:r>
              <w:t>5.67</w:t>
            </w:r>
          </w:p>
        </w:tc>
        <w:tc>
          <w:tcPr>
            <w:tcW w:type="dxa" w:w="785"/>
          </w:tcPr>
          <w:p>
            <w:r>
              <w:t>9.25</w:t>
            </w:r>
          </w:p>
        </w:tc>
        <w:tc>
          <w:tcPr>
            <w:tcW w:type="dxa" w:w="785"/>
          </w:tcPr>
          <w:p>
            <w:r>
              <w:t>43.33</w:t>
            </w:r>
          </w:p>
        </w:tc>
      </w:tr>
      <w:tr>
        <w:tc>
          <w:tcPr>
            <w:tcW w:type="dxa" w:w="785"/>
          </w:tcPr>
          <w:p>
            <w:r>
              <w:t>336</w:t>
            </w:r>
          </w:p>
        </w:tc>
        <w:tc>
          <w:tcPr>
            <w:tcW w:type="dxa" w:w="785"/>
          </w:tcPr>
          <w:p>
            <w:r>
              <w:t>2.59</w:t>
            </w:r>
          </w:p>
        </w:tc>
        <w:tc>
          <w:tcPr>
            <w:tcW w:type="dxa" w:w="785"/>
          </w:tcPr>
          <w:p>
            <w:r>
              <w:t>7.6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3.17</w:t>
            </w:r>
          </w:p>
        </w:tc>
        <w:tc>
          <w:tcPr>
            <w:tcW w:type="dxa" w:w="785"/>
          </w:tcPr>
          <w:p>
            <w:r>
              <w:t>0.4</w:t>
            </w:r>
          </w:p>
        </w:tc>
        <w:tc>
          <w:tcPr>
            <w:tcW w:type="dxa" w:w="785"/>
          </w:tcPr>
          <w:p>
            <w:r>
              <w:t>5295.3</w:t>
            </w:r>
          </w:p>
        </w:tc>
        <w:tc>
          <w:tcPr>
            <w:tcW w:type="dxa" w:w="785"/>
          </w:tcPr>
          <w:p>
            <w:r>
              <w:t>5.68</w:t>
            </w:r>
          </w:p>
        </w:tc>
        <w:tc>
          <w:tcPr>
            <w:tcW w:type="dxa" w:w="785"/>
          </w:tcPr>
          <w:p>
            <w:r>
              <w:t>9.25</w:t>
            </w:r>
          </w:p>
        </w:tc>
        <w:tc>
          <w:tcPr>
            <w:tcW w:type="dxa" w:w="785"/>
          </w:tcPr>
          <w:p>
            <w:r>
              <w:t>43.33</w:t>
            </w:r>
          </w:p>
        </w:tc>
      </w:tr>
      <w:tr>
        <w:tc>
          <w:tcPr>
            <w:tcW w:type="dxa" w:w="785"/>
          </w:tcPr>
          <w:p>
            <w:r>
              <w:t>720</w:t>
            </w:r>
          </w:p>
        </w:tc>
        <w:tc>
          <w:tcPr>
            <w:tcW w:type="dxa" w:w="785"/>
          </w:tcPr>
          <w:p>
            <w:r>
              <w:t>3.9</w:t>
            </w:r>
          </w:p>
        </w:tc>
        <w:tc>
          <w:tcPr>
            <w:tcW w:type="dxa" w:w="785"/>
          </w:tcPr>
          <w:p>
            <w:r>
              <w:t>7.6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3.17</w:t>
            </w:r>
          </w:p>
        </w:tc>
        <w:tc>
          <w:tcPr>
            <w:tcW w:type="dxa" w:w="785"/>
          </w:tcPr>
          <w:p>
            <w:r>
              <w:t>0.4</w:t>
            </w:r>
          </w:p>
        </w:tc>
        <w:tc>
          <w:tcPr>
            <w:tcW w:type="dxa" w:w="785"/>
          </w:tcPr>
          <w:p>
            <w:r>
              <w:t>2476.39</w:t>
            </w:r>
          </w:p>
        </w:tc>
        <w:tc>
          <w:tcPr>
            <w:tcW w:type="dxa" w:w="785"/>
          </w:tcPr>
          <w:p>
            <w:r>
              <w:t>5.68</w:t>
            </w:r>
          </w:p>
        </w:tc>
        <w:tc>
          <w:tcPr>
            <w:tcW w:type="dxa" w:w="785"/>
          </w:tcPr>
          <w:p>
            <w:r>
              <w:t>9.25</w:t>
            </w:r>
          </w:p>
        </w:tc>
        <w:tc>
          <w:tcPr>
            <w:tcW w:type="dxa" w:w="785"/>
          </w:tcPr>
          <w:p>
            <w:r>
              <w:t>43.34</w:t>
            </w:r>
          </w:p>
        </w:tc>
      </w:tr>
      <w:tr>
        <w:tc>
          <w:tcPr>
            <w:tcW w:type="dxa" w:w="785"/>
          </w:tcPr>
          <w:p>
            <w:r>
              <w:t>720</w:t>
            </w:r>
          </w:p>
        </w:tc>
        <w:tc>
          <w:tcPr>
            <w:tcW w:type="dxa" w:w="785"/>
          </w:tcPr>
          <w:p>
            <w:r>
              <w:t>6.66</w:t>
            </w:r>
          </w:p>
        </w:tc>
        <w:tc>
          <w:tcPr>
            <w:tcW w:type="dxa" w:w="785"/>
          </w:tcPr>
          <w:p>
            <w:r>
              <w:t>7.6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3.17</w:t>
            </w:r>
          </w:p>
        </w:tc>
        <w:tc>
          <w:tcPr>
            <w:tcW w:type="dxa" w:w="785"/>
          </w:tcPr>
          <w:p>
            <w:r>
              <w:t>0.4</w:t>
            </w:r>
          </w:p>
        </w:tc>
        <w:tc>
          <w:tcPr>
            <w:tcW w:type="dxa" w:w="785"/>
          </w:tcPr>
          <w:p>
            <w:r>
              <w:t>2478.56</w:t>
            </w:r>
          </w:p>
        </w:tc>
        <w:tc>
          <w:tcPr>
            <w:tcW w:type="dxa" w:w="785"/>
          </w:tcPr>
          <w:p>
            <w:r>
              <w:t>5.68</w:t>
            </w:r>
          </w:p>
        </w:tc>
        <w:tc>
          <w:tcPr>
            <w:tcW w:type="dxa" w:w="785"/>
          </w:tcPr>
          <w:p>
            <w:r>
              <w:t>9.25</w:t>
            </w:r>
          </w:p>
        </w:tc>
        <w:tc>
          <w:tcPr>
            <w:tcW w:type="dxa" w:w="785"/>
          </w:tcPr>
          <w:p>
            <w:r>
              <w:t>43.34</w:t>
            </w:r>
          </w:p>
        </w:tc>
      </w:tr>
      <w:tr>
        <w:tc>
          <w:tcPr>
            <w:tcW w:type="dxa" w:w="785"/>
          </w:tcPr>
          <w:p>
            <w:r>
              <w:t>2160</w:t>
            </w:r>
          </w:p>
        </w:tc>
        <w:tc>
          <w:tcPr>
            <w:tcW w:type="dxa" w:w="785"/>
          </w:tcPr>
          <w:p>
            <w:r>
              <w:t>11.21</w:t>
            </w:r>
          </w:p>
        </w:tc>
        <w:tc>
          <w:tcPr>
            <w:tcW w:type="dxa" w:w="785"/>
          </w:tcPr>
          <w:p>
            <w:r>
              <w:t>7.6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3.17</w:t>
            </w:r>
          </w:p>
        </w:tc>
        <w:tc>
          <w:tcPr>
            <w:tcW w:type="dxa" w:w="785"/>
          </w:tcPr>
          <w:p>
            <w:r>
              <w:t>0.4</w:t>
            </w:r>
          </w:p>
        </w:tc>
        <w:tc>
          <w:tcPr>
            <w:tcW w:type="dxa" w:w="785"/>
          </w:tcPr>
          <w:p>
            <w:r>
              <w:t>827.4</w:t>
            </w:r>
          </w:p>
        </w:tc>
        <w:tc>
          <w:tcPr>
            <w:tcW w:type="dxa" w:w="785"/>
          </w:tcPr>
          <w:p>
            <w:r>
              <w:t>5.68</w:t>
            </w:r>
          </w:p>
        </w:tc>
        <w:tc>
          <w:tcPr>
            <w:tcW w:type="dxa" w:w="785"/>
          </w:tcPr>
          <w:p>
            <w:r>
              <w:t>9.25</w:t>
            </w:r>
          </w:p>
        </w:tc>
        <w:tc>
          <w:tcPr>
            <w:tcW w:type="dxa" w:w="785"/>
          </w:tcPr>
          <w:p>
            <w:r>
              <w:t>43.35</w:t>
            </w:r>
          </w:p>
        </w:tc>
      </w:tr>
      <w:tr>
        <w:tc>
          <w:tcPr>
            <w:tcW w:type="dxa" w:w="785"/>
          </w:tcPr>
          <w:p>
            <w:r>
              <w:t>2160</w:t>
            </w:r>
          </w:p>
        </w:tc>
        <w:tc>
          <w:tcPr>
            <w:tcW w:type="dxa" w:w="785"/>
          </w:tcPr>
          <w:p>
            <w:r>
              <w:t>29.89</w:t>
            </w:r>
          </w:p>
        </w:tc>
        <w:tc>
          <w:tcPr>
            <w:tcW w:type="dxa" w:w="785"/>
          </w:tcPr>
          <w:p>
            <w:r>
              <w:t>7.6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3.17</w:t>
            </w:r>
          </w:p>
        </w:tc>
        <w:tc>
          <w:tcPr>
            <w:tcW w:type="dxa" w:w="785"/>
          </w:tcPr>
          <w:p>
            <w:r>
              <w:t>0.4</w:t>
            </w:r>
          </w:p>
        </w:tc>
        <w:tc>
          <w:tcPr>
            <w:tcW w:type="dxa" w:w="785"/>
          </w:tcPr>
          <w:p>
            <w:r>
              <w:t>827.64</w:t>
            </w:r>
          </w:p>
        </w:tc>
        <w:tc>
          <w:tcPr>
            <w:tcW w:type="dxa" w:w="785"/>
          </w:tcPr>
          <w:p>
            <w:r>
              <w:t>5.68</w:t>
            </w:r>
          </w:p>
        </w:tc>
        <w:tc>
          <w:tcPr>
            <w:tcW w:type="dxa" w:w="785"/>
          </w:tcPr>
          <w:p>
            <w:r>
              <w:t>9.25</w:t>
            </w:r>
          </w:p>
        </w:tc>
        <w:tc>
          <w:tcPr>
            <w:tcW w:type="dxa" w:w="785"/>
          </w:tcPr>
          <w:p>
            <w:r>
              <w:t>43.35</w:t>
            </w:r>
          </w:p>
        </w:tc>
      </w:tr>
      <w:tr>
        <w:tc>
          <w:tcPr>
            <w:tcW w:type="dxa" w:w="785"/>
          </w:tcPr>
          <w:p>
            <w:r>
              <w:t>4320</w:t>
            </w:r>
          </w:p>
        </w:tc>
        <w:tc>
          <w:tcPr>
            <w:tcW w:type="dxa" w:w="785"/>
          </w:tcPr>
          <w:p>
            <w:r>
              <w:t>16.71</w:t>
            </w:r>
          </w:p>
        </w:tc>
        <w:tc>
          <w:tcPr>
            <w:tcW w:type="dxa" w:w="785"/>
          </w:tcPr>
          <w:p>
            <w:r>
              <w:t>7.6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3.17</w:t>
            </w:r>
          </w:p>
        </w:tc>
        <w:tc>
          <w:tcPr>
            <w:tcW w:type="dxa" w:w="785"/>
          </w:tcPr>
          <w:p>
            <w:r>
              <w:t>0.4</w:t>
            </w:r>
          </w:p>
        </w:tc>
        <w:tc>
          <w:tcPr>
            <w:tcW w:type="dxa" w:w="785"/>
          </w:tcPr>
          <w:p>
            <w:r>
              <w:t>413.94</w:t>
            </w:r>
          </w:p>
        </w:tc>
        <w:tc>
          <w:tcPr>
            <w:tcW w:type="dxa" w:w="785"/>
          </w:tcPr>
          <w:p>
            <w:r>
              <w:t>5.68</w:t>
            </w:r>
          </w:p>
        </w:tc>
        <w:tc>
          <w:tcPr>
            <w:tcW w:type="dxa" w:w="785"/>
          </w:tcPr>
          <w:p>
            <w:r>
              <w:t>9.25</w:t>
            </w:r>
          </w:p>
        </w:tc>
        <w:tc>
          <w:tcPr>
            <w:tcW w:type="dxa" w:w="785"/>
          </w:tcPr>
          <w:p>
            <w:r>
              <w:t>43.35</w:t>
            </w:r>
          </w:p>
        </w:tc>
      </w:tr>
      <w:tr>
        <w:tc>
          <w:tcPr>
            <w:tcW w:type="dxa" w:w="785"/>
          </w:tcPr>
          <w:p>
            <w:r>
              <w:t>4320</w:t>
            </w:r>
          </w:p>
        </w:tc>
        <w:tc>
          <w:tcPr>
            <w:tcW w:type="dxa" w:w="785"/>
          </w:tcPr>
          <w:p>
            <w:r>
              <w:t>53.7</w:t>
            </w:r>
          </w:p>
        </w:tc>
        <w:tc>
          <w:tcPr>
            <w:tcW w:type="dxa" w:w="785"/>
          </w:tcPr>
          <w:p>
            <w:r>
              <w:t>7.6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3.17</w:t>
            </w:r>
          </w:p>
        </w:tc>
        <w:tc>
          <w:tcPr>
            <w:tcW w:type="dxa" w:w="785"/>
          </w:tcPr>
          <w:p>
            <w:r>
              <w:t>0.4</w:t>
            </w:r>
          </w:p>
        </w:tc>
        <w:tc>
          <w:tcPr>
            <w:tcW w:type="dxa" w:w="785"/>
          </w:tcPr>
          <w:p>
            <w:r>
              <w:t>414.0</w:t>
            </w:r>
          </w:p>
        </w:tc>
        <w:tc>
          <w:tcPr>
            <w:tcW w:type="dxa" w:w="785"/>
          </w:tcPr>
          <w:p>
            <w:r>
              <w:t>5.68</w:t>
            </w:r>
          </w:p>
        </w:tc>
        <w:tc>
          <w:tcPr>
            <w:tcW w:type="dxa" w:w="785"/>
          </w:tcPr>
          <w:p>
            <w:r>
              <w:t>9.25</w:t>
            </w:r>
          </w:p>
        </w:tc>
        <w:tc>
          <w:tcPr>
            <w:tcW w:type="dxa" w:w="785"/>
          </w:tcPr>
          <w:p>
            <w:r>
              <w:t>43.35</w:t>
            </w:r>
          </w:p>
        </w:tc>
      </w:tr>
      <w:tr>
        <w:tc>
          <w:tcPr>
            <w:tcW w:type="dxa" w:w="785"/>
          </w:tcPr>
          <w:p>
            <w:r>
              <w:t>6480</w:t>
            </w:r>
          </w:p>
        </w:tc>
        <w:tc>
          <w:tcPr>
            <w:tcW w:type="dxa" w:w="785"/>
          </w:tcPr>
          <w:p>
            <w:r>
              <w:t>30.22</w:t>
            </w:r>
          </w:p>
        </w:tc>
        <w:tc>
          <w:tcPr>
            <w:tcW w:type="dxa" w:w="785"/>
          </w:tcPr>
          <w:p>
            <w:r>
              <w:t>7.6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3.17</w:t>
            </w:r>
          </w:p>
        </w:tc>
        <w:tc>
          <w:tcPr>
            <w:tcW w:type="dxa" w:w="785"/>
          </w:tcPr>
          <w:p>
            <w:r>
              <w:t>0.4</w:t>
            </w:r>
          </w:p>
        </w:tc>
        <w:tc>
          <w:tcPr>
            <w:tcW w:type="dxa" w:w="785"/>
          </w:tcPr>
          <w:p>
            <w:r>
              <w:t>288.0</w:t>
            </w:r>
          </w:p>
        </w:tc>
        <w:tc>
          <w:tcPr>
            <w:tcW w:type="dxa" w:w="785"/>
          </w:tcPr>
          <w:p>
            <w:r>
              <w:t>5.68</w:t>
            </w:r>
          </w:p>
        </w:tc>
        <w:tc>
          <w:tcPr>
            <w:tcW w:type="dxa" w:w="785"/>
          </w:tcPr>
          <w:p>
            <w:r>
              <w:t>9.25</w:t>
            </w:r>
          </w:p>
        </w:tc>
        <w:tc>
          <w:tcPr>
            <w:tcW w:type="dxa" w:w="785"/>
          </w:tcPr>
          <w:p>
            <w:r>
              <w:t>43.35</w:t>
            </w:r>
          </w:p>
        </w:tc>
      </w:tr>
      <w:tr>
        <w:tc>
          <w:tcPr>
            <w:tcW w:type="dxa" w:w="785"/>
          </w:tcPr>
          <w:p>
            <w:r>
              <w:t>6480</w:t>
            </w:r>
          </w:p>
        </w:tc>
        <w:tc>
          <w:tcPr>
            <w:tcW w:type="dxa" w:w="785"/>
          </w:tcPr>
          <w:p>
            <w:r>
              <w:t>109.18</w:t>
            </w:r>
          </w:p>
        </w:tc>
        <w:tc>
          <w:tcPr>
            <w:tcW w:type="dxa" w:w="785"/>
          </w:tcPr>
          <w:p>
            <w:r>
              <w:t>7.6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3.17</w:t>
            </w:r>
          </w:p>
        </w:tc>
        <w:tc>
          <w:tcPr>
            <w:tcW w:type="dxa" w:w="785"/>
          </w:tcPr>
          <w:p>
            <w:r>
              <w:t>0.4</w:t>
            </w:r>
          </w:p>
        </w:tc>
        <w:tc>
          <w:tcPr>
            <w:tcW w:type="dxa" w:w="785"/>
          </w:tcPr>
          <w:p>
            <w:r>
              <w:t>288.03</w:t>
            </w:r>
          </w:p>
        </w:tc>
        <w:tc>
          <w:tcPr>
            <w:tcW w:type="dxa" w:w="785"/>
          </w:tcPr>
          <w:p>
            <w:r>
              <w:t>5.68</w:t>
            </w:r>
          </w:p>
        </w:tc>
        <w:tc>
          <w:tcPr>
            <w:tcW w:type="dxa" w:w="785"/>
          </w:tcPr>
          <w:p>
            <w:r>
              <w:t>9.25</w:t>
            </w:r>
          </w:p>
        </w:tc>
        <w:tc>
          <w:tcPr>
            <w:tcW w:type="dxa" w:w="785"/>
          </w:tcPr>
          <w:p>
            <w:r>
              <w:t>43.35</w:t>
            </w:r>
          </w:p>
        </w:tc>
      </w:tr>
      <w:tr>
        <w:tc>
          <w:tcPr>
            <w:tcW w:type="dxa" w:w="785"/>
          </w:tcPr>
          <w:p>
            <w:r>
              <w:t>8760</w:t>
            </w:r>
          </w:p>
        </w:tc>
        <w:tc>
          <w:tcPr>
            <w:tcW w:type="dxa" w:w="785"/>
          </w:tcPr>
          <w:p>
            <w:r>
              <w:t>26.48</w:t>
            </w:r>
          </w:p>
        </w:tc>
        <w:tc>
          <w:tcPr>
            <w:tcW w:type="dxa" w:w="785"/>
          </w:tcPr>
          <w:p>
            <w:r>
              <w:t>7.6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3.17</w:t>
            </w:r>
          </w:p>
        </w:tc>
        <w:tc>
          <w:tcPr>
            <w:tcW w:type="dxa" w:w="785"/>
          </w:tcPr>
          <w:p>
            <w:r>
              <w:t>0.4</w:t>
            </w:r>
          </w:p>
        </w:tc>
        <w:tc>
          <w:tcPr>
            <w:tcW w:type="dxa" w:w="785"/>
          </w:tcPr>
          <w:p>
            <w:r>
              <w:t>217.83</w:t>
            </w:r>
          </w:p>
        </w:tc>
        <w:tc>
          <w:tcPr>
            <w:tcW w:type="dxa" w:w="785"/>
          </w:tcPr>
          <w:p>
            <w:r>
              <w:t>5.68</w:t>
            </w:r>
          </w:p>
        </w:tc>
        <w:tc>
          <w:tcPr>
            <w:tcW w:type="dxa" w:w="785"/>
          </w:tcPr>
          <w:p>
            <w:r>
              <w:t>9.25</w:t>
            </w:r>
          </w:p>
        </w:tc>
        <w:tc>
          <w:tcPr>
            <w:tcW w:type="dxa" w:w="785"/>
          </w:tcPr>
          <w:p>
            <w:r>
              <w:t>43.35</w:t>
            </w:r>
          </w:p>
        </w:tc>
      </w:tr>
      <w:tr>
        <w:tc>
          <w:tcPr>
            <w:tcW w:type="dxa" w:w="785"/>
          </w:tcPr>
          <w:p>
            <w:r>
              <w:t>8760</w:t>
            </w:r>
          </w:p>
        </w:tc>
        <w:tc>
          <w:tcPr>
            <w:tcW w:type="dxa" w:w="785"/>
          </w:tcPr>
          <w:p>
            <w:r>
              <w:t>183.63</w:t>
            </w:r>
          </w:p>
        </w:tc>
        <w:tc>
          <w:tcPr>
            <w:tcW w:type="dxa" w:w="785"/>
          </w:tcPr>
          <w:p>
            <w:r>
              <w:t>7.6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3.17</w:t>
            </w:r>
          </w:p>
        </w:tc>
        <w:tc>
          <w:tcPr>
            <w:tcW w:type="dxa" w:w="785"/>
          </w:tcPr>
          <w:p>
            <w:r>
              <w:t>0.4</w:t>
            </w:r>
          </w:p>
        </w:tc>
        <w:tc>
          <w:tcPr>
            <w:tcW w:type="dxa" w:w="785"/>
          </w:tcPr>
          <w:p>
            <w:r>
              <w:t>217.84</w:t>
            </w:r>
          </w:p>
        </w:tc>
        <w:tc>
          <w:tcPr>
            <w:tcW w:type="dxa" w:w="785"/>
          </w:tcPr>
          <w:p>
            <w:r>
              <w:t>5.68</w:t>
            </w:r>
          </w:p>
        </w:tc>
        <w:tc>
          <w:tcPr>
            <w:tcW w:type="dxa" w:w="785"/>
          </w:tcPr>
          <w:p>
            <w:r>
              <w:t>9.25</w:t>
            </w:r>
          </w:p>
        </w:tc>
        <w:tc>
          <w:tcPr>
            <w:tcW w:type="dxa" w:w="785"/>
          </w:tcPr>
          <w:p>
            <w:r>
              <w:t>43.35</w:t>
            </w:r>
          </w:p>
        </w:tc>
      </w:tr>
      <w:tr>
        <w:tc>
          <w:tcPr>
            <w:tcW w:type="dxa" w:w="785"/>
          </w:tcPr>
          <w:p>
            <w:r>
              <w:t>17520</w:t>
            </w:r>
          </w:p>
        </w:tc>
        <w:tc>
          <w:tcPr>
            <w:tcW w:type="dxa" w:w="785"/>
          </w:tcPr>
          <w:p>
            <w:r>
              <w:t>66.17</w:t>
            </w:r>
          </w:p>
        </w:tc>
        <w:tc>
          <w:tcPr>
            <w:tcW w:type="dxa" w:w="785"/>
          </w:tcPr>
          <w:p>
            <w:r>
              <w:t>7.6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3.17</w:t>
            </w:r>
          </w:p>
        </w:tc>
        <w:tc>
          <w:tcPr>
            <w:tcW w:type="dxa" w:w="785"/>
          </w:tcPr>
          <w:p>
            <w:r>
              <w:t>0.4</w:t>
            </w:r>
          </w:p>
        </w:tc>
        <w:tc>
          <w:tcPr>
            <w:tcW w:type="dxa" w:w="785"/>
          </w:tcPr>
          <w:p>
            <w:r>
              <w:t>114.06</w:t>
            </w:r>
          </w:p>
        </w:tc>
        <w:tc>
          <w:tcPr>
            <w:tcW w:type="dxa" w:w="785"/>
          </w:tcPr>
          <w:p>
            <w:r>
              <w:t>5.68</w:t>
            </w:r>
          </w:p>
        </w:tc>
        <w:tc>
          <w:tcPr>
            <w:tcW w:type="dxa" w:w="785"/>
          </w:tcPr>
          <w:p>
            <w:r>
              <w:t>9.25</w:t>
            </w:r>
          </w:p>
        </w:tc>
        <w:tc>
          <w:tcPr>
            <w:tcW w:type="dxa" w:w="785"/>
          </w:tcPr>
          <w:p>
            <w:r>
              <w:t>43.35</w:t>
            </w:r>
          </w:p>
        </w:tc>
      </w:tr>
      <w:tr>
        <w:tc>
          <w:tcPr>
            <w:tcW w:type="dxa" w:w="785"/>
          </w:tcPr>
          <w:p>
            <w:r>
              <w:t>17520</w:t>
            </w:r>
          </w:p>
        </w:tc>
        <w:tc>
          <w:tcPr>
            <w:tcW w:type="dxa" w:w="785"/>
          </w:tcPr>
          <w:p>
            <w:r>
              <w:t>452.66</w:t>
            </w:r>
          </w:p>
        </w:tc>
        <w:tc>
          <w:tcPr>
            <w:tcW w:type="dxa" w:w="785"/>
          </w:tcPr>
          <w:p>
            <w:r>
              <w:t>7.6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3.17</w:t>
            </w:r>
          </w:p>
        </w:tc>
        <w:tc>
          <w:tcPr>
            <w:tcW w:type="dxa" w:w="785"/>
          </w:tcPr>
          <w:p>
            <w:r>
              <w:t>0.4</w:t>
            </w:r>
          </w:p>
        </w:tc>
        <w:tc>
          <w:tcPr>
            <w:tcW w:type="dxa" w:w="785"/>
          </w:tcPr>
          <w:p>
            <w:r>
              <w:t>114.07</w:t>
            </w:r>
          </w:p>
        </w:tc>
        <w:tc>
          <w:tcPr>
            <w:tcW w:type="dxa" w:w="785"/>
          </w:tcPr>
          <w:p>
            <w:r>
              <w:t>5.68</w:t>
            </w:r>
          </w:p>
        </w:tc>
        <w:tc>
          <w:tcPr>
            <w:tcW w:type="dxa" w:w="785"/>
          </w:tcPr>
          <w:p>
            <w:r>
              <w:t>9.25</w:t>
            </w:r>
          </w:p>
        </w:tc>
        <w:tc>
          <w:tcPr>
            <w:tcW w:type="dxa" w:w="785"/>
          </w:tcPr>
          <w:p>
            <w:r>
              <w:t>43.35</w:t>
            </w:r>
          </w:p>
        </w:tc>
      </w:tr>
      <w:tr>
        <w:tc>
          <w:tcPr>
            <w:tcW w:type="dxa" w:w="785"/>
          </w:tcPr>
          <w:p>
            <w:r>
              <w:t>35040</w:t>
            </w:r>
          </w:p>
        </w:tc>
        <w:tc>
          <w:tcPr>
            <w:tcW w:type="dxa" w:w="785"/>
          </w:tcPr>
          <w:p>
            <w:r>
              <w:t>130.1</w:t>
            </w:r>
          </w:p>
        </w:tc>
        <w:tc>
          <w:tcPr>
            <w:tcW w:type="dxa" w:w="785"/>
          </w:tcPr>
          <w:p>
            <w:r>
              <w:t>7.6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3.17</w:t>
            </w:r>
          </w:p>
        </w:tc>
        <w:tc>
          <w:tcPr>
            <w:tcW w:type="dxa" w:w="785"/>
          </w:tcPr>
          <w:p>
            <w:r>
              <w:t>0.4</w:t>
            </w:r>
          </w:p>
        </w:tc>
        <w:tc>
          <w:tcPr>
            <w:tcW w:type="dxa" w:w="785"/>
          </w:tcPr>
          <w:p>
            <w:r>
              <w:t>29.43</w:t>
            </w:r>
          </w:p>
        </w:tc>
        <w:tc>
          <w:tcPr>
            <w:tcW w:type="dxa" w:w="785"/>
          </w:tcPr>
          <w:p>
            <w:r>
              <w:t>5.68</w:t>
            </w:r>
          </w:p>
        </w:tc>
        <w:tc>
          <w:tcPr>
            <w:tcW w:type="dxa" w:w="785"/>
          </w:tcPr>
          <w:p>
            <w:r>
              <w:t>9.25</w:t>
            </w:r>
          </w:p>
        </w:tc>
        <w:tc>
          <w:tcPr>
            <w:tcW w:type="dxa" w:w="785"/>
          </w:tcPr>
          <w:p>
            <w:r>
              <w:t>43.35</w:t>
            </w:r>
          </w:p>
        </w:tc>
      </w:tr>
      <w:tr>
        <w:tc>
          <w:tcPr>
            <w:tcW w:type="dxa" w:w="785"/>
          </w:tcPr>
          <w:p>
            <w:r>
              <w:t>35040</w:t>
            </w:r>
          </w:p>
        </w:tc>
        <w:tc>
          <w:tcPr>
            <w:tcW w:type="dxa" w:w="785"/>
          </w:tcPr>
          <w:p>
            <w:r>
              <w:t>933.78</w:t>
            </w:r>
          </w:p>
        </w:tc>
        <w:tc>
          <w:tcPr>
            <w:tcW w:type="dxa" w:w="785"/>
          </w:tcPr>
          <w:p>
            <w:r>
              <w:t>7.6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3.17</w:t>
            </w:r>
          </w:p>
        </w:tc>
        <w:tc>
          <w:tcPr>
            <w:tcW w:type="dxa" w:w="785"/>
          </w:tcPr>
          <w:p>
            <w:r>
              <w:t>0.4</w:t>
            </w:r>
          </w:p>
        </w:tc>
        <w:tc>
          <w:tcPr>
            <w:tcW w:type="dxa" w:w="785"/>
          </w:tcPr>
          <w:p>
            <w:r>
              <w:t>29.43</w:t>
            </w:r>
          </w:p>
        </w:tc>
        <w:tc>
          <w:tcPr>
            <w:tcW w:type="dxa" w:w="785"/>
          </w:tcPr>
          <w:p>
            <w:r>
              <w:t>5.68</w:t>
            </w:r>
          </w:p>
        </w:tc>
        <w:tc>
          <w:tcPr>
            <w:tcW w:type="dxa" w:w="785"/>
          </w:tcPr>
          <w:p>
            <w:r>
              <w:t>9.25</w:t>
            </w:r>
          </w:p>
        </w:tc>
        <w:tc>
          <w:tcPr>
            <w:tcW w:type="dxa" w:w="785"/>
          </w:tcPr>
          <w:p>
            <w:r>
              <w:t>43.35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